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Toddler Weekly Activity Plan</w:t>
      </w:r>
    </w:p>
    <w:p>
      <w:pPr>
        <w:pStyle w:val="Heading1"/>
      </w:pPr>
      <w:r>
        <w:t>Week 1 - Immediate Family</w:t>
      </w:r>
    </w:p>
    <w:p>
      <w:pPr>
        <w:pStyle w:val="Heading2"/>
      </w:pPr>
      <w:r>
        <w:t xml:space="preserve">Language - Teacher will read the book aloud to the children. </w:t>
      </w:r>
    </w:p>
    <w:p>
      <w:r>
        <w:t>### Language Development Activity: "Family Story Time"</w:t>
        <w:br/>
        <w:br/>
        <w:t>#### Theme: Week 1 - Immediate Family</w:t>
        <w:br/>
        <w:t>#### Focus:</w:t>
        <w:br/>
        <w:t>- Vocabulary Building</w:t>
        <w:br/>
        <w:t>- Simple Sentence Structures</w:t>
        <w:br/>
        <w:t>- Interactive Communication</w:t>
        <w:br/>
        <w:t>- Age-appropriate Language Concepts</w:t>
        <w:br/>
        <w:br/>
        <w:t>#### Objectives:</w:t>
        <w:br/>
        <w:t>- To familiarize toddlers with vocabulary related to the immediate family.</w:t>
        <w:br/>
        <w:t>- To encourage the use of simple sentences involving family members.</w:t>
        <w:br/>
        <w:t>- To engage children in interactive communication through questions and answers.</w:t>
        <w:br/>
        <w:t>- To introduce basic language concepts through a thematic story.</w:t>
        <w:br/>
        <w:br/>
        <w:t>#### Materials Needed:</w:t>
        <w:br/>
        <w:t>- A children’s picture book about family (e.g., "The Family Book" by Todd Parr or "My Family, Your Family" by Lisa Bullard).</w:t>
        <w:br/>
        <w:t>- Family-themed flashcards or pictures showing different family members (e.g., mother, father, sister, brother).</w:t>
        <w:br/>
        <w:t>- A comfortable reading area.</w:t>
        <w:br/>
        <w:br/>
        <w:t>#### Activity Steps:</w:t>
        <w:br/>
        <w:br/>
        <w:t>##### Step 1: Introduction (5 minutes)</w:t>
        <w:br/>
        <w:t>- Gather the children in the reading area and introduce the theme by showing the family-themed flashcards.</w:t>
        <w:br/>
        <w:t>- Ask the children to name who they see on each card. For example, when showing a flashcard of a mother, ask, "Who is this?"</w:t>
        <w:br/>
        <w:t>- Encourage children to respond, and help them with answers if needed, emphasizing the vocabulary: mother, father, brother, sister, etc.</w:t>
        <w:br/>
        <w:br/>
        <w:t>##### Step 2: Interactive Reading (15 minutes)</w:t>
        <w:br/>
        <w:t>- Show the children the book you will read. Explain briefly that the book is about different families.</w:t>
        <w:br/>
        <w:t>- Begin reading the book aloud. Pause after each page or prominent</w:t>
      </w:r>
    </w:p>
    <w:p>
      <w:pPr>
        <w:pStyle w:val="Heading2"/>
      </w:pPr>
      <w:r>
        <w:t>Language - Cognitive</w:t>
      </w:r>
    </w:p>
    <w:p>
      <w:r>
        <w:t>### Toddler Language Development Activity: "Family Circle Time"</w:t>
        <w:br/>
        <w:br/>
        <w:t>**Theme:** Week 1 - Immediate Family</w:t>
        <w:br/>
        <w:br/>
        <w:t>**Activity Summary:** This activity is designed to enhance vocabulary, introduce simple sentence structures, and encourage interactive communication among toddlers, focusing on immediate family members.</w:t>
        <w:br/>
        <w:br/>
        <w:t>#### Goals:</w:t>
        <w:br/>
        <w:t>- Build vocabulary related to family members.</w:t>
        <w:br/>
        <w:t>- Form simple sentences like “This is my mom.”</w:t>
        <w:br/>
        <w:t>- Encourage toddlers to engage in interactive communication.</w:t>
        <w:br/>
        <w:t>- Teach age-appropriate language concepts about family relationships.</w:t>
        <w:br/>
        <w:br/>
        <w:t>#### Materials Needed:</w:t>
        <w:br/>
        <w:t>- Large pictures of each child’s immediate family members (parents, siblings).</w:t>
        <w:br/>
        <w:t>- A soft toy or a ball.</w:t>
        <w:br/>
        <w:t>- “Family” flashcards with words and corresponding pictures (e.g., mom, dad, brother, sister).</w:t>
        <w:br/>
        <w:t>- A comfortable circle-time mat.</w:t>
        <w:br/>
        <w:br/>
        <w:t>#### Activity Setup:</w:t>
        <w:br/>
        <w:t>1. Before the session, collect photos from the parents of each child’s immediate family members and print them on large cards.</w:t>
        <w:br/>
        <w:t>2. Prepare a set of flashcards with the title and a picture (e.g., “Mom” with a picture of a mother).</w:t>
        <w:br/>
        <w:t>3. Arrange a comfortable seating area in a circle with mats or cushions for the children and the teacher.</w:t>
        <w:br/>
        <w:br/>
        <w:t>#### Step-by-Step Instructions:</w:t>
        <w:br/>
        <w:br/>
        <w:t>**Step 1: Introduction to Family Circle Time**</w:t>
        <w:br/>
        <w:t>- Begin by sitting with the children in a circle.</w:t>
        <w:br/>
        <w:t>- Introduce the concept by saying, “Today, we are going to talk about our families! We all have families and everyone is special.”</w:t>
        <w:br/>
        <w:br/>
        <w:t>**Step 2: Flashcard Vocabulary Introduction**</w:t>
        <w:br/>
        <w:t>- Show</w:t>
      </w:r>
    </w:p>
    <w:p>
      <w:pPr>
        <w:pStyle w:val="Heading2"/>
      </w:pPr>
      <w:r>
        <w:t xml:space="preserve">Language - Children  will set up a picnic while using positional language </w:t>
      </w:r>
    </w:p>
    <w:p>
      <w:r>
        <w:t>### Activity Title: Family Picnic Fun</w:t>
        <w:br/>
        <w:br/>
        <w:t>### Objective:</w:t>
        <w:br/>
        <w:t>This activity helps toddlers build vocabulary, understand and use simple sentence structures, practice interactive communication, and learn basic positional words (like "on," "under," "next to," etc.) through a fun, interactive family-themed picnic setup.</w:t>
        <w:br/>
        <w:br/>
        <w:t>### Materials:</w:t>
        <w:br/>
        <w:t>- A picnic blanket</w:t>
        <w:br/>
        <w:t>- Plastic plates and cups</w:t>
        <w:br/>
        <w:t>- Toy food items</w:t>
        <w:br/>
        <w:t>- Laminated pictures of family members (mom, dad, siblings, etc.)</w:t>
        <w:br/>
        <w:t>- Small picnic basket</w:t>
        <w:br/>
        <w:br/>
        <w:t>### Preparation:</w:t>
        <w:br/>
        <w:t>1. **Set Up Area:** Choose a spacious area in the classroom where you can spread out the picnic blanket.</w:t>
        <w:br/>
        <w:t>2. **Prepare Materials:** Place all materials (plates, cups, toy food, family pictures, basket) in a box next to the picnic setup to be easily accessible.</w:t>
        <w:br/>
        <w:br/>
        <w:t>### Instructions:</w:t>
        <w:br/>
        <w:br/>
        <w:t>#### Step 1: Introduction</w:t>
        <w:br/>
        <w:t>- Gather the toddlers around the picnic area and explain that they are going to have a pretend picnic with their family.</w:t>
        <w:br/>
        <w:t>- Show them the laminated pictures of family members and introduce each one (e.g., "This is Mommy, Daddy, Brother, Sister").</w:t>
        <w:br/>
        <w:br/>
        <w:t>#### Step 2: Explaining the Task</w:t>
        <w:br/>
        <w:t>- Explain that they will help set up a picnic by placing each family member on the blanket and giving them plates and food. Use this opportunity to introduce positional phrases. For example, "Let's put Mommy next to Daddy," or "Sister can sit across from Brother."</w:t>
        <w:br/>
        <w:br/>
        <w:t>#### Step 3: Interactive Set-Up</w:t>
        <w:br/>
        <w:t>-</w:t>
      </w:r>
    </w:p>
    <w:p>
      <w:pPr>
        <w:pStyle w:val="Heading2"/>
      </w:pPr>
      <w:r>
        <w:t>Language - Physical</w:t>
      </w:r>
    </w:p>
    <w:p>
      <w:r>
        <w:t>### Activity Name: Family Parade</w:t>
        <w:br/>
        <w:br/>
        <w:t>#### Objective:</w:t>
        <w:br/>
        <w:t>Toddlers will learn and use new vocabulary related to immediate family members, engage in simple sentence structures, and participate in interactive communication through a fun and physical "Family Parade" game.</w:t>
        <w:br/>
        <w:br/>
        <w:t>#### Materials Needed:</w:t>
        <w:br/>
        <w:t>- Large pictures of family members (mom, dad, brother, sister, grandma, grandpa) – these can be generic or photos from children's actual families if available.</w:t>
        <w:br/>
        <w:t>- Music player with lively music.</w:t>
        <w:br/>
        <w:t>- Colored mats or spots on the floor.</w:t>
        <w:br/>
        <w:t>- Toy microphones or simple cardboard tubes for speaking.</w:t>
        <w:br/>
        <w:br/>
        <w:t>#### Setup:</w:t>
        <w:br/>
        <w:t>1. Place the large pictures around the room on walls or easels for easy viewing.</w:t>
        <w:br/>
        <w:t>2. Spread colored mats on the floor in a circle or a line, depending on space.</w:t>
        <w:br/>
        <w:t>3. Have the music player ready with a preset playlist of kid-friendly songs.</w:t>
        <w:br/>
        <w:br/>
        <w:t>#### Activity Steps:</w:t>
        <w:br/>
        <w:br/>
        <w:t>##### Step 1: Introduction</w:t>
        <w:br/>
        <w:t>- Gather the toddlers in a circle and introduce each family member using the pictures. For example, point to a picture and say, "This is Mom. Can everyone say ‘Mom’?"</w:t>
        <w:br/>
        <w:t>- Encourage the toddlers to repeat each word after you. Emphasize the name and relationship to foster understanding and vocabulary.</w:t>
        <w:br/>
        <w:br/>
        <w:t>##### Step 2: Vocabulary Reinforcement</w:t>
        <w:br/>
        <w:t>- Hand out toy microphones. Invite each toddler to choose a picture of a family member and say something about them like, "This is my dad. He is tall."</w:t>
        <w:br/>
        <w:t>- Help them form simple sentences, and correct gently where</w:t>
      </w:r>
    </w:p>
    <w:p>
      <w:pPr>
        <w:pStyle w:val="Heading2"/>
      </w:pPr>
      <w:r>
        <w:t>Language - Children will use their hands to play the finger family song and then create finger family puppets</w:t>
      </w:r>
    </w:p>
    <w:p>
      <w:r>
        <w:t>### Activity Title: Finger Family Puppets</w:t>
        <w:br/>
        <w:br/>
        <w:t>**Age Range:** Toddlers (2-3 years old)</w:t>
        <w:br/>
        <w:br/>
        <w:t>**Learning Objectives:**</w:t>
        <w:br/>
        <w:t>- To enhance vocabulary related to family members.</w:t>
        <w:br/>
        <w:t>- To practice simple sentence structures.</w:t>
        <w:br/>
        <w:t>- To engage in interactive communication through play.</w:t>
        <w:br/>
        <w:t>- To understand age-appropriate language concepts like naming family members.</w:t>
        <w:br/>
        <w:br/>
        <w:t>**Materials Needed:**</w:t>
        <w:br/>
        <w:t>- Colored construction paper</w:t>
        <w:br/>
        <w:t>- Scissors (for teacher use only)</w:t>
        <w:br/>
        <w:t>- Markers or crayons</w:t>
        <w:br/>
        <w:t>- Glue sticks</w:t>
        <w:br/>
        <w:t>- Popsicle sticks</w:t>
        <w:br/>
        <w:t>- Stickers or other decorative items (optional)</w:t>
        <w:br/>
        <w:br/>
        <w:t>### Steps to Implement the Activity</w:t>
        <w:br/>
        <w:br/>
        <w:t>**Step 1: Introduction (5 minutes)**</w:t>
        <w:br/>
        <w:t xml:space="preserve">- Gather the children in a circle and start a discussion about who is in their immediate family. </w:t>
        <w:br/>
        <w:t>- Ask questions like, "Who lives in your house?" or "Who do you see when you wake up in the morning?"</w:t>
        <w:br/>
        <w:t>- Introduce the vocabulary for family members such as mommy, daddy, brother, sister, and me.</w:t>
        <w:br/>
        <w:br/>
        <w:t>**Step 2: Sing the Finger Family Song (5 minutes)**</w:t>
        <w:br/>
        <w:t>- Teach the children the Finger Family song, using your fingers to represent different family members:</w:t>
        <w:br/>
        <w:t xml:space="preserve">  ```</w:t>
        <w:br/>
        <w:t xml:space="preserve">  Daddy finger, daddy finger, where are you?</w:t>
        <w:br/>
        <w:t xml:space="preserve">  Here I am, here I am. How do you do?</w:t>
        <w:br/>
        <w:t xml:space="preserve">  (Repeat with Mommy, Brother, Sister, and Baby finger)</w:t>
        <w:br/>
        <w:t xml:space="preserve">  ```</w:t>
        <w:br/>
        <w:t>- Encourage the children to use their own fingers and sing along, helping them assign each finger to a family</w:t>
      </w:r>
    </w:p>
    <w:p>
      <w:pPr>
        <w:pStyle w:val="Heading2"/>
      </w:pPr>
      <w:r>
        <w:t>Language - SEL</w:t>
      </w:r>
    </w:p>
    <w:p>
      <w:r>
        <w:t>### Activity Title: My Family Circle</w:t>
        <w:br/>
        <w:br/>
        <w:t>#### Objective:</w:t>
        <w:br/>
        <w:t>This activity is designed to help toddlers build their vocabulary, understand simple sentence structures, engage in interactive communication, and grasp age-appropriate language concepts related to their immediate family members.</w:t>
        <w:br/>
        <w:br/>
        <w:t>#### Materials Needed:</w:t>
        <w:br/>
        <w:t>- Large poster board</w:t>
        <w:br/>
        <w:t>- Family pictures (photos of each toddler's immediate family members or magazine cutouts if photos are not available)</w:t>
        <w:br/>
        <w:t>- Glue sticks</w:t>
        <w:br/>
        <w:t>- Washable markers</w:t>
        <w:br/>
        <w:t>- Pre-printed labels with simple family relation terms (e.g., Mom, Dad, Brother, Sister)</w:t>
        <w:br/>
        <w:br/>
        <w:t>#### Setup:</w:t>
        <w:br/>
        <w:t>Prepare the poster board by creating a blank family tree template that can accommodate the family members' photos or magazine cutouts. Print out labels with family member titles. Set up a comfortable, inviting area in the classroom where the toddlers can sit, move around, and access materials easily.</w:t>
        <w:br/>
        <w:br/>
        <w:t>#### Activity Steps:</w:t>
        <w:br/>
        <w:br/>
        <w:t>1. **Introduction (5 minutes)**</w:t>
        <w:br/>
        <w:t xml:space="preserve">   - Begin by gathering the toddlers in a circle and briefly discuss the theme, "Immediate Family."</w:t>
        <w:br/>
        <w:t xml:space="preserve">   - Explain that everyone has a family and that today they are going to create their own family trees.</w:t>
        <w:br/>
        <w:br/>
        <w:t>2. **Family Photo Matching (10 minutes)**</w:t>
        <w:br/>
        <w:t xml:space="preserve">   - Hand out the family photos/cutouts to each toddler. If using cutouts, help them select images that represent their family members.</w:t>
        <w:br/>
        <w:t xml:space="preserve">   - Ask them to identify who is who in the photos by pointing and saying the relationship (e.g., "This is my mom.").</w:t>
        <w:br/>
        <w:br/>
        <w:t>3. **Creating the Family Tree (15</w:t>
      </w:r>
    </w:p>
    <w:p>
      <w:pPr>
        <w:pStyle w:val="Heading2"/>
      </w:pPr>
      <w:r>
        <w:t>Language - Teacher will make a pocket book of the children's families and lead a picture walk and discussion</w:t>
      </w:r>
    </w:p>
    <w:p>
      <w:r>
        <w:t>### Activity Title: My Family Pocket Book</w:t>
        <w:br/>
        <w:br/>
        <w:t>**Age Group:** Toddlers (2-3 years old)</w:t>
        <w:br/>
        <w:br/>
        <w:t>**Learning Objectives:**</w:t>
        <w:br/>
        <w:t>- Enhance vocabulary related to the family members.</w:t>
        <w:br/>
        <w:t>- Practice simple sentence structures.</w:t>
        <w:br/>
        <w:t>- Engage in interactive communication.</w:t>
        <w:br/>
        <w:t>- Understand basic language concepts related to family.</w:t>
        <w:br/>
        <w:br/>
        <w:t>**Materials Needed:**</w:t>
        <w:br/>
        <w:t>- Construction paper</w:t>
        <w:br/>
        <w:t>- Digital photos of each child’s immediate family members (provided by parents)</w:t>
        <w:br/>
        <w:t>- Plastic sleeves or laminator</w:t>
        <w:br/>
        <w:t>- Binding rings or a stapler</w:t>
        <w:br/>
        <w:t>- Glue sticks</w:t>
        <w:br/>
        <w:t>- Markers or crayons</w:t>
        <w:br/>
        <w:t>- Stickers (optional, for decoration)</w:t>
        <w:br/>
        <w:br/>
        <w:t>**Preparation Before the Activity:**</w:t>
        <w:br/>
        <w:t>1. **Collect Photos:** Request parents to provide digital photos of the family members their child will recognize (e.g., mom, dad, siblings).</w:t>
        <w:br/>
        <w:t>2. **Print Photos:** Print out the photos in a size that fits comfortably on the construction paper sheets.</w:t>
        <w:br/>
        <w:t>3. **Prepare Book Pages:** Cut construction paper into equal-sized sheets that will serve as the pages of the pocket book.</w:t>
        <w:br/>
        <w:t>4. **Attach Photos:** Glue a photo on each page and laminate for durability if possible. If lamination is not available, slide each page into a plastic sleeve.</w:t>
        <w:br/>
        <w:t>5. **Assembling the Book:** Bind the pages together using binding rings or a stapler to create a pocket book for each child.</w:t>
        <w:br/>
        <w:t>6. **Decorate:** Allow space on each page for the children to decorate around their family pictures during the activity.</w:t>
        <w:br/>
        <w:br/>
        <w:t>**Activity Steps:**</w:t>
        <w:br/>
        <w:br/>
        <w:t>**Step</w:t>
      </w:r>
    </w:p>
    <w:p>
      <w:pPr>
        <w:pStyle w:val="Heading2"/>
      </w:pPr>
      <w:r>
        <w:t>Language - Zones</w:t>
      </w:r>
    </w:p>
    <w:p>
      <w:r>
        <w:t>**Activity Name:** Family Circle Time</w:t>
        <w:br/>
        <w:br/>
        <w:t>**Objective:** To help toddlers build vocabulary and simple sentence structures centered on the theme of "Immediate Family," while engaging in interactive communication through a fun and engaging setting.</w:t>
        <w:br/>
        <w:br/>
        <w:t>### Materials Needed:</w:t>
        <w:br/>
        <w:t>- Family photos (pictures of each child’s immediate family members, if possible)</w:t>
        <w:br/>
        <w:t>- Large poster board</w:t>
        <w:br/>
        <w:t>- Velcro or magnets (to attach photos to the board)</w:t>
        <w:br/>
        <w:t>- Pre-made labels with family member titles (e.g., mom, dad, brother, sister)</w:t>
        <w:br/>
        <w:t>- A comfortable seating arrangement, like a carpet or circle of chairs</w:t>
        <w:br/>
        <w:br/>
        <w:t>### Setup:</w:t>
        <w:br/>
        <w:t>1. Before the activity, collect photos from parents of each child’s immediate family members. Ensure each photo is labeled on the back with the person’s relation to the child (e.g., "Sara’s dad").</w:t>
        <w:br/>
        <w:t>2. Attach Velcro or magnets to the back of each photo.</w:t>
        <w:br/>
        <w:t>3. Place Velcro or a magnetic strip on the poster board where photos will be attached.</w:t>
        <w:br/>
        <w:t>4. Arrange the seating in a circle to facilitate easy interaction.</w:t>
        <w:br/>
        <w:br/>
        <w:t>### Activity Steps:</w:t>
        <w:br/>
        <w:t>#### Introduction (5 minutes)</w:t>
        <w:br/>
        <w:t>1. Begin with a welcome song that includes waving or greeting each other to make the children feel settled and acknowledged.</w:t>
        <w:br/>
        <w:t>2. Introduce the theme: “Today, we’re going to talk about our families. Each of us has a family, and we’re going to learn about who is in our families.”</w:t>
        <w:br/>
        <w:br/>
        <w:t>#### Main Activity (15 minutes)</w:t>
        <w:br/>
        <w:t>1. Show the poster board and explain that it will be our ‘Family</w:t>
      </w:r>
    </w:p>
    <w:p>
      <w:pPr>
        <w:pStyle w:val="Heading2"/>
      </w:pPr>
      <w:r>
        <w:t>Language - Closing Circle</w:t>
      </w:r>
    </w:p>
    <w:p>
      <w:r>
        <w:t>### Activity Title: Family Circle Time</w:t>
        <w:br/>
        <w:br/>
        <w:t>### Objective:</w:t>
        <w:br/>
        <w:t>This engaging activity is designed to help toddlers build vocabulary, practice simple sentence structures, and enhance interactive communication skills by focusing on the theme of "Immediate Family."</w:t>
        <w:br/>
        <w:br/>
        <w:t>### Age Group:</w:t>
        <w:br/>
        <w:t>Toddlers (ages 2-3)</w:t>
        <w:br/>
        <w:br/>
        <w:t>### Materials Needed:</w:t>
        <w:br/>
        <w:t>- Large family photos (each child brings a photo from home)</w:t>
        <w:br/>
        <w:t>- A soft toy or ball</w:t>
        <w:br/>
        <w:t>- A circle mat or designated circle area</w:t>
        <w:br/>
        <w:t>- Picture cards featuring family members (mom, dad, brother, sister, etc.)</w:t>
        <w:br/>
        <w:br/>
        <w:t>### Activity Duration:</w:t>
        <w:br/>
        <w:t>15-20 minutes</w:t>
        <w:br/>
        <w:br/>
        <w:t>### Instructions:</w:t>
        <w:br/>
        <w:br/>
        <w:t>#### Step 1: Preparation</w:t>
        <w:br/>
        <w:t>- Before the activity, ask parents to provide a family photo that includes immediate family members. This will personalize the experience and make the learning context meaningful.</w:t>
        <w:br/>
        <w:t>- Prepare picture cards of family members and label them clearly (e.g., mom, dad, brother, sister).</w:t>
        <w:br/>
        <w:br/>
        <w:t>#### Step 2: Introduction</w:t>
        <w:br/>
        <w:t>- Gather the children in a circle on the mat or designated area.</w:t>
        <w:br/>
        <w:t>- Start by introducing the theme: “Today, we are going to talk about our families! We all have people in our homes who love us and take care of us. They are our family.”</w:t>
        <w:br/>
        <w:t>- Briefly explain who you might find in a family (using the picture cards as visual aids).</w:t>
        <w:br/>
        <w:br/>
        <w:t>#### Step 3: Family Photo Sharing</w:t>
        <w:br/>
        <w:t>- Invite each child to come forward one at a time to show their family photo.</w:t>
        <w:br/>
        <w:t>- Encourage the child to point to each person and say their relationship</w:t>
      </w:r>
    </w:p>
    <w:p>
      <w:pPr>
        <w:pStyle w:val="Heading2"/>
      </w:pPr>
      <w:r>
        <w:t>Language - Assessment</w:t>
      </w:r>
    </w:p>
    <w:p>
      <w:r>
        <w:t>### Language Development Activity: "Family Story Circle"</w:t>
        <w:br/>
        <w:br/>
        <w:t>#### Theme: "Week 1 - Immediate Family"</w:t>
        <w:br/>
        <w:br/>
        <w:t>#### Goals:</w:t>
        <w:br/>
        <w:t>- To enhance vocabulary related to the immediate family.</w:t>
        <w:br/>
        <w:t>- To practice simple sentence structures.</w:t>
        <w:br/>
        <w:t>- To encourage interactive communication.</w:t>
        <w:br/>
        <w:t>- To introduce age-appropriate language concepts about family relationships.</w:t>
        <w:br/>
        <w:br/>
        <w:t>#### Materials Needed:</w:t>
        <w:br/>
        <w:t>- Family-themed picture cards or photos (pictures of a mother, father, brother, sister, baby, etc.)</w:t>
        <w:br/>
        <w:t>- Large poster board</w:t>
        <w:br/>
        <w:t>- Markers</w:t>
        <w:br/>
        <w:t>- Velcro or tape</w:t>
        <w:br/>
        <w:t>- A cozy circle or seating area</w:t>
        <w:br/>
        <w:br/>
        <w:t>#### Activity Setup:</w:t>
        <w:br/>
        <w:t>1. **Prepare the Picture Cards:** Ensure each card has a clear image of a family member and is labeled appropriately (e.g., "Mom," "Dad," etc.).</w:t>
        <w:br/>
        <w:t>2. **Create a Family Tree Poster:** Draw a simple tree with branches on a poster board. Place Velcro or tape on various spots where family member pictures will be attached.</w:t>
        <w:br/>
        <w:t>3. **Seating Arrangement:** Arrange seating in a circle to facilitate easy interaction and visibility among the toddlers.</w:t>
        <w:br/>
        <w:br/>
        <w:t>#### Step-by-Step Instructions:</w:t>
        <w:br/>
        <w:br/>
        <w:t>**Step 1: Introduction**</w:t>
        <w:br/>
        <w:t>- Gather the toddlers in the circle and start by explaining what family means. Use simple language, e.g., "Family means people who love and care for each other like moms, dads, and children."</w:t>
        <w:br/>
        <w:br/>
        <w:t>**Step 2: Introducing Family Members**</w:t>
        <w:br/>
        <w:t>- Show the picture cards one by one, holding up each and stating the family member's role clearly and slowly, e.g.,</w:t>
      </w:r>
    </w:p>
    <w:p>
      <w:pPr>
        <w:pStyle w:val="Heading2"/>
      </w:pPr>
      <w:r>
        <w:t>Language - Theme 2 - My Family and Friends</w:t>
      </w:r>
    </w:p>
    <w:p>
      <w:r>
        <w:t>### Activity Title: "Family &amp; Friends Fun Day"</w:t>
        <w:br/>
        <w:br/>
        <w:t>#### Objective:</w:t>
        <w:br/>
        <w:t>Toddlers will enhance their vocabulary, practice simple sentence structures, and engage in interactive communication through a series of fun, theme-based activities focusing on immediate family and friends.</w:t>
        <w:br/>
        <w:br/>
        <w:t>#### Materials Needed:</w:t>
        <w:br/>
        <w:t>- Family photo flashcards (pictures of each child’s family members and close friends)</w:t>
        <w:br/>
        <w:t>- Toy telephone or cardboard cut-out phones</w:t>
        <w:br/>
        <w:t>- “My Family” storybook template (pre-made with placeholders for photos and text)</w:t>
        <w:br/>
        <w:t>- Crayons and markers</w:t>
        <w:br/>
        <w:t>- A puppet representing a friend (optional)</w:t>
        <w:br/>
        <w:br/>
        <w:t>#### Pre-Activity Preparation:</w:t>
        <w:br/>
        <w:t>1. Collect photos from parents of their family and close friends to create personalized flashcards.</w:t>
        <w:br/>
        <w:t>2. Prepare a simple “My Family” storybook template for each child. The template should include sentences like “This is my ___.” with spaces for the child to fill in and attach photos.</w:t>
        <w:br/>
        <w:t>3. Set up a cozy corner for the storybook creation and a mock play area for interactive games.</w:t>
        <w:br/>
        <w:br/>
        <w:t>### Step-by-Step Instructions:</w:t>
        <w:br/>
        <w:br/>
        <w:t>#### Introduction (5 minutes)</w:t>
        <w:br/>
        <w:t>1. Start by gathering the toddlers in a circle.</w:t>
        <w:br/>
        <w:t>2. Introduce the theme “My Family and Friends” using the puppet to get their attention.</w:t>
        <w:br/>
        <w:t>3. Briefly explain that today, they will talk about and show who is in their family and share something about their friends.</w:t>
        <w:br/>
        <w:br/>
        <w:t>#### Activity Part 1: Flashcard Fun (10 minutes)</w:t>
        <w:br/>
        <w:t>1. Show each toddler their flashcards one by one and ask them to name the person and</w:t>
      </w:r>
    </w:p>
    <w:p>
      <w:pPr>
        <w:pStyle w:val="Heading2"/>
      </w:pPr>
      <w:r>
        <w:t>Language - Week 2 - Extended Family</w:t>
      </w:r>
    </w:p>
    <w:p>
      <w:r>
        <w:t>**Activity Title:** "Family Tree Leaves"</w:t>
        <w:br/>
        <w:br/>
        <w:t>**Objective:** To help toddlers build vocabulary and develop simple sentence structures related to extended family members while promoting interactive communication.</w:t>
        <w:br/>
        <w:br/>
        <w:t>**Materials Needed:**</w:t>
        <w:br/>
        <w:t>- Construction paper or cardstock in various colors</w:t>
        <w:br/>
        <w:t>- Markers or crayons</w:t>
        <w:br/>
        <w:t>- Scissors (for teacher use only)</w:t>
        <w:br/>
        <w:t>- Photos of each child's extended family members (if possible)</w:t>
        <w:br/>
        <w:t>- A large poster board or a tree-shaped cutout from brown and green paper</w:t>
        <w:br/>
        <w:t>- Glue or tape</w:t>
        <w:br/>
        <w:t>- Sticky tack for temporary placement</w:t>
        <w:br/>
        <w:br/>
        <w:t>**Activity Setup:**</w:t>
        <w:br/>
        <w:t>1. Before the activity, prepare a large tree on poster board or craft a tree from cutout paper. The tree should have enough branches to accommodate several leaves.</w:t>
        <w:br/>
        <w:t>2. Cut out leaf shapes from the colored construction paper or cardstock. You will need one leaf for every family member each child wants to talk about.</w:t>
        <w:br/>
        <w:t>3. Gather photos of the children's extended family members, or have the children bring them from home. These will be attached to the leaves, so ensure they are appropriately sized.</w:t>
        <w:br/>
        <w:br/>
        <w:t>**Steps to Implement the Activity:**</w:t>
        <w:br/>
        <w:br/>
        <w:t>**Step 1: Introduction (5 minutes)**</w:t>
        <w:br/>
        <w:t>- Begin by discussing the theme "Extended Family" with the children. Explain that extended family includes uncles, aunts, cousins, grandparents, etc.</w:t>
        <w:br/>
        <w:t>- Show them the tree and explain that they will help to fill it with leaves, each representing a different family member.</w:t>
        <w:br/>
        <w:br/>
        <w:t>**Step 2: Crafting the Leaves (10 minutes)**</w:t>
        <w:br/>
        <w:t>- Hand</w:t>
      </w:r>
    </w:p>
    <w:p>
      <w:pPr>
        <w:pStyle w:val="Heading2"/>
      </w:pPr>
      <w:r>
        <w:t>Language - Section</w:t>
      </w:r>
    </w:p>
    <w:p>
      <w:r>
        <w:t>### Activity Title: Family Photo Fun</w:t>
        <w:br/>
        <w:br/>
        <w:t>#### Objective:</w:t>
        <w:br/>
        <w:t>To help toddlers build vocabulary and begin using simple sentence structures related to their immediate family members while engaging in interactive communication.</w:t>
        <w:br/>
        <w:br/>
        <w:t>#### Materials Needed:</w:t>
        <w:br/>
        <w:t>- A selection of family photos that include immediate family members (parents, siblings, etc.)</w:t>
        <w:br/>
        <w:t>- Large printouts of these photos (if possible)</w:t>
        <w:br/>
        <w:t>- Velcro or magnetic tape</w:t>
        <w:br/>
        <w:t>- A board or wall space where photos can be attached and easily reached by toddlers</w:t>
        <w:br/>
        <w:t>- Picture labels with family member titles (e.g., "Mom," "Dad," "Brother," "Sister")</w:t>
        <w:br/>
        <w:br/>
        <w:t>#### Step-by-Step Instructions:</w:t>
        <w:br/>
        <w:br/>
        <w:t>**Step 1: Preparation**</w:t>
        <w:br/>
        <w:t>- Prior to the activity, gather photos of each child's immediate family members and print them out in a large, easy-to-see format.</w:t>
        <w:br/>
        <w:t>- Attach Velcro or magnetic tape to the back of each photo and corresponding spots on the board or wall.</w:t>
        <w:br/>
        <w:t>- Prepare labels with the titles of each family member.</w:t>
        <w:br/>
        <w:br/>
        <w:t>**Step 2: Introduction**</w:t>
        <w:br/>
        <w:t>- Start by introducing the activity to the children. Explain that today they are going to talk about their family members and learn some new words.</w:t>
        <w:br/>
        <w:t>- Show them the board or wall where the photos will be displayed.</w:t>
        <w:br/>
        <w:br/>
        <w:t>**Step 3: Photo Presentation**</w:t>
        <w:br/>
        <w:t>- One at a time, hold up the photos of one child's family members and talk about who is in each photo. For instance, hold up a photo and say, "This is Emma’s mom. Can you say 'mom'?" Enc</w:t>
      </w:r>
    </w:p>
    <w:p>
      <w:pPr>
        <w:pStyle w:val="Heading2"/>
      </w:pPr>
      <w:r>
        <w:t>Language - Teacher will do a read-aloud with the chidlren.</w:t>
      </w:r>
    </w:p>
    <w:p>
      <w:r>
        <w:t>### Activity Title: My Family Storytime</w:t>
        <w:br/>
        <w:br/>
        <w:t>#### Objective:</w:t>
        <w:br/>
        <w:t>To help toddlers develop vocabulary, understand simple sentence structures, and engage in interactive communication through a family-themed read-aloud activity.</w:t>
        <w:br/>
        <w:br/>
        <w:t>#### Materials Needed:</w:t>
        <w:br/>
        <w:t>- A selection of age-appropriate books about families (e.g., "The Family Book" by Todd Parr, "Mama, Do You Love Me?" by Barbara M. Joosse)</w:t>
        <w:br/>
        <w:t>- Pictures of family members (could be from a stock photo collection or illustrations)</w:t>
        <w:br/>
        <w:t>- A comfortable reading area with cushions or mats</w:t>
        <w:br/>
        <w:t>- Family member puppets or toys (optional)</w:t>
        <w:br/>
        <w:br/>
        <w:t>#### Activity Steps:</w:t>
        <w:br/>
        <w:br/>
        <w:t>**Step 1: Introduction (5 minutes)**</w:t>
        <w:br/>
        <w:t>- Begin by gathering the toddlers in the reading area. Make sure each child is seated comfortably.</w:t>
        <w:br/>
        <w:t>- Introduce the theme by saying, "Today, we are going to talk about the people who love us and take care of us—our family! We will read a story about different families."</w:t>
        <w:br/>
        <w:br/>
        <w:t>**Step 2: Interactive Read-Aloud (10-15 minutes)**</w:t>
        <w:br/>
        <w:t>- Choose a book that visually represents diverse family structures and elements familiar to the toddlers.</w:t>
        <w:br/>
        <w:t>- As you read the story, point to and name the family members shown in the illustrations (e.g., mother, father, sister, brother, grandma, grandpa).</w:t>
        <w:br/>
        <w:t>- Emphasize simple sentence structures by repeating them and using gestures. For instance, "Anna has two brothers. Here they are!"</w:t>
        <w:br/>
        <w:t>- Pause after a few pages to ask interactive questions like, "Who</w:t>
      </w:r>
    </w:p>
    <w:p>
      <w:pPr>
        <w:pStyle w:val="Heading2"/>
      </w:pPr>
      <w:r>
        <w:t>Language - Children will build a classroom bookcase.</w:t>
      </w:r>
    </w:p>
    <w:p>
      <w:r>
        <w:t>Activity Title: "My Family Storybook"</w:t>
        <w:br/>
        <w:br/>
        <w:t>Objective: Toddlers will create a simple "My Family Storybook" to enhance vocabulary, practice simple sentence structures, and engage in interactive communication focused on the theme of their immediate family members.</w:t>
        <w:br/>
        <w:br/>
        <w:t>Materials:</w:t>
        <w:br/>
        <w:t>- Pre-made blank booklets (one per child)</w:t>
        <w:br/>
        <w:t>- Family photos (each child should bring from home)</w:t>
        <w:br/>
        <w:t>- Markers, crayons, and colored pencils</w:t>
        <w:br/>
        <w:t>- Glue sticks</w:t>
        <w:br/>
        <w:t>- Stickers related to family themes (e.g., houses, pets, heart shapes)</w:t>
        <w:br/>
        <w:t>- Printed labels with simple words like "mom," "dad," "sister," "brother," and "me"</w:t>
        <w:br/>
        <w:br/>
        <w:t>Step-by-Step Instructions:</w:t>
        <w:br/>
        <w:br/>
        <w:t>1. **Introduction (5 minutes)**</w:t>
        <w:br/>
        <w:t xml:space="preserve">   - Begin by discussing the theme "Immediate Family." Ask children who is in their family and listen to their responses.</w:t>
        <w:br/>
        <w:t xml:space="preserve">   - Introduce the activity by explaining that each child will create a book about their family members.</w:t>
        <w:br/>
        <w:br/>
        <w:t>2. **Family Discussion (10 minutes)**</w:t>
        <w:br/>
        <w:t xml:space="preserve">   - Sit in a circle and pass around a "talking object" (like a small stuffed toy). Whoever holds the toy shares the names of their family members and a simple fact about each (e.g., "My mom's name is Maria. She likes to cook.")</w:t>
        <w:br/>
        <w:t xml:space="preserve">   - Encourage the use of full sentences, for example, "I have a brother named Tom. He plays with me."</w:t>
        <w:br/>
        <w:br/>
        <w:t>3. **Creating the Storybook (20 minutes)**</w:t>
        <w:br/>
        <w:t xml:space="preserve">   - Distribute the blank</w:t>
      </w:r>
    </w:p>
    <w:p>
      <w:pPr>
        <w:pStyle w:val="Heading2"/>
      </w:pPr>
      <w:r>
        <w:t>Language - Children will paint and decorate the bookcase</w:t>
      </w:r>
    </w:p>
    <w:p>
      <w:r>
        <w:t>### Activity Title: Family Bookcase Decor</w:t>
        <w:br/>
        <w:br/>
        <w:t>#### Objective:</w:t>
        <w:br/>
        <w:t>Toddlers will engage in a creative art activity that helps them learn and use new vocabulary and simple sentences related to their immediate family members, enhancing their language development through interactive communication.</w:t>
        <w:br/>
        <w:br/>
        <w:t>#### Materials Needed:</w:t>
        <w:br/>
        <w:t>- A large cardboard cutout shaped like a bookcase (approximately 3 feet tall for easy reach)</w:t>
        <w:br/>
        <w:t>- Non-toxic paints in various colors</w:t>
        <w:br/>
        <w:t>- Paintbrushes and painting cups</w:t>
        <w:br/>
        <w:t>- Photographs of each toddler's immediate family members (bring from home)</w:t>
        <w:br/>
        <w:t>- Glue sticks</w:t>
        <w:br/>
        <w:t>- Washable markers</w:t>
        <w:br/>
        <w:t>- Aprons or old shirts to protect clothing</w:t>
        <w:br/>
        <w:t>- Drop cloths or newspapers to protect the floor</w:t>
        <w:br/>
        <w:br/>
        <w:t>#### Setup Instructions:</w:t>
        <w:br/>
        <w:t xml:space="preserve">1. Prior to the activity, prepare the cardboard bookcase cutouts and set up a painting station with paints, brushes, and markers. </w:t>
        <w:br/>
        <w:t>2. Place the bookcase cutouts on easels or against a wall that toddlers can easily reach.</w:t>
        <w:br/>
        <w:t>3. Arrange the photographs, glue, and additional decorative materials on a nearby table.</w:t>
        <w:br/>
        <w:t>4. Cover the floor with drop cloths or newspapers and have aprons or old shirts ready for the toddlers to wear.</w:t>
        <w:br/>
        <w:br/>
        <w:t>#### Activity Steps:</w:t>
        <w:br/>
        <w:t>1. **Introduction (5 minutes)**</w:t>
        <w:br/>
        <w:t xml:space="preserve">   - Gather the toddlers in a circle and introduce the activity: "Today, we're going to make a special bookcase for our family pictures!"</w:t>
        <w:br/>
        <w:t xml:space="preserve">   - Show them the blank bookcase cutout and explain, "This is our bookcase. We will paint it</w:t>
      </w:r>
    </w:p>
    <w:p>
      <w:pPr>
        <w:pStyle w:val="Heading2"/>
      </w:pPr>
      <w:r>
        <w:t>Language - Special memories p. 18</w:t>
        <w:br/>
        <w:t>Teacher will notate each child's special memory</w:t>
      </w:r>
    </w:p>
    <w:p>
      <w:r>
        <w:t>**Activity Title:** My Family Storytime</w:t>
        <w:br/>
        <w:br/>
        <w:t>**Age Group:** Toddlers (2-3 years old)</w:t>
        <w:br/>
        <w:br/>
        <w:t>**Activity Objective:** To help toddlers build vocabulary, practice simple sentence structures, enhance interactive communication, and understand age-appropriate language concepts related to their immediate family.</w:t>
        <w:br/>
        <w:br/>
        <w:t>**Materials Needed:**</w:t>
        <w:br/>
        <w:t>- Large picture book with diverse family representations (e.g., "The Family Book" by Todd Parr)</w:t>
        <w:br/>
        <w:t>- Whiteboard or large paper pad</w:t>
        <w:br/>
        <w:t>- Markers or crayons</w:t>
        <w:br/>
        <w:t>- Family photo of each child (ask parents to provide this before the activity)</w:t>
        <w:br/>
        <w:t>- Sticky notes</w:t>
        <w:br/>
        <w:br/>
        <w:t>**Preparation:**</w:t>
        <w:br/>
        <w:t>- Gather all materials.</w:t>
        <w:br/>
        <w:t>- Arrange a comfortable seating area where all children can see the teacher and each other.</w:t>
        <w:br/>
        <w:t>- Prepare a simple chart on the whiteboard or paper pad divided into sections labeled: Name, Relation, One Fun Fact.</w:t>
        <w:br/>
        <w:br/>
        <w:t>**Step-by-Step Instructions:**</w:t>
        <w:br/>
        <w:br/>
        <w:t>1. **Introduction (5 minutes)**</w:t>
        <w:br/>
        <w:t xml:space="preserve">   - Begin by reading a short, simple book about families to set the stage and engage the children.</w:t>
        <w:br/>
        <w:t xml:space="preserve">   - Discuss the concept of family, emphasizing the people who might be in a family (e.g., mom, dad, siblings, grandparents).</w:t>
        <w:br/>
        <w:br/>
        <w:t>2. **Family Photo Sharing (10 minutes)**</w:t>
        <w:br/>
        <w:t xml:space="preserve">   - Invite each child to come up one by one with their family photo.</w:t>
        <w:br/>
        <w:t xml:space="preserve">   - Help the child to hold the photo and ask them to point and name each family member visible in the photo.</w:t>
        <w:br/>
        <w:t xml:space="preserve">   - Write down the names and relation on the whiteboard or chart</w:t>
      </w:r>
    </w:p>
    <w:p>
      <w:pPr>
        <w:pStyle w:val="Heading2"/>
      </w:pPr>
      <w:r>
        <w:t>Language - Week 3 - Pets</w:t>
      </w:r>
    </w:p>
    <w:p>
      <w:r>
        <w:t>### Activity Title: Paws and Claws Family</w:t>
        <w:br/>
        <w:br/>
        <w:t>#### Objective:</w:t>
        <w:br/>
        <w:t>To help toddlers build vocabulary related to pets, understand simple sentence structures, and enhance interactive communication skills by focusing on the theme of pets as part of their immediate environment.</w:t>
        <w:br/>
        <w:br/>
        <w:t>#### Materials Needed:</w:t>
        <w:br/>
        <w:t>- Picture cards of common pets (e.g., dog, cat, bird, fish, rabbit)</w:t>
        <w:br/>
        <w:t>- Plush toys representing the same pets</w:t>
        <w:br/>
        <w:t>- A large poster of a pet-friendly park or home scene</w:t>
        <w:br/>
        <w:t>- Color markers</w:t>
        <w:br/>
        <w:t>- Pet sounds audio (optional)</w:t>
        <w:br/>
        <w:br/>
        <w:t>#### Setup:</w:t>
        <w:br/>
        <w:t>1. Create a comfortable sitting area where all children can see and reach the picture cards and plush toys.</w:t>
        <w:br/>
        <w:t>2. Display the pet scene poster on a wall accessible to the toddlers.</w:t>
        <w:br/>
        <w:br/>
        <w:t>#### Activity Steps:</w:t>
        <w:br/>
        <w:br/>
        <w:t>**Introduction (5 minutes)**</w:t>
        <w:br/>
        <w:t>1. Begin by showing each plush toy to the toddlers one at a time, introducing the pet by saying, for example, "This is a dog. The dog says woof-woof."</w:t>
        <w:br/>
        <w:t>2. Play the corresponding animal sounds if available to help them associate the sound with the animal.</w:t>
        <w:br/>
        <w:br/>
        <w:t>**Main Activity: Pet Matching Game (10 minutes)**</w:t>
        <w:br/>
        <w:t>1. Lay out the picture cards on the floor and hand each child a plush toy.</w:t>
        <w:br/>
        <w:t>2. Ask the toddlers to match their plush toy with the correct picture card on the floor by placing the toy on the card.</w:t>
        <w:br/>
        <w:t>3. As they make a match, encourage them to say the pet’s name aloud. Assist by forming simple sentences like, "I have a cat,"</w:t>
      </w:r>
    </w:p>
    <w:p>
      <w:pPr>
        <w:pStyle w:val="Heading2"/>
      </w:pPr>
      <w:r>
        <w:t>Language - Teacher Read aloud with children</w:t>
      </w:r>
    </w:p>
    <w:p>
      <w:r>
        <w:t>### Language Development Activity for Toddlers: "My Family Story Time"</w:t>
        <w:br/>
        <w:br/>
        <w:t>#### Theme: Week 1 - Immediate Family</w:t>
        <w:br/>
        <w:br/>
        <w:t>#### Activity Name: "Teacher Read Aloud with Children"</w:t>
        <w:br/>
        <w:br/>
        <w:t>#### Focus Areas:</w:t>
        <w:br/>
        <w:t>- Vocabulary building</w:t>
        <w:br/>
        <w:t>- Simple sentence structures</w:t>
        <w:br/>
        <w:t>- Interactive communication</w:t>
        <w:br/>
        <w:t>- Age-appropriate language concepts</w:t>
        <w:br/>
        <w:br/>
        <w:t>---</w:t>
        <w:br/>
        <w:br/>
        <w:t>#### Objective:</w:t>
        <w:br/>
        <w:t>To enhance toddlers' understanding of family vocabulary, practice simple sentences, and engage in interactive listening and speaking through a structured storytelling session.</w:t>
        <w:br/>
        <w:br/>
        <w:t>#### Materials Needed:</w:t>
        <w:br/>
        <w:t>- A selection of children’s books that focus on family themes (e.g., "The Family Book" by Todd Parr, "Mommy, Mama, and Me" by Lesléa Newman)</w:t>
        <w:br/>
        <w:t>- Picture cards showing different family members (mom, dad, brother, sister, etc.)</w:t>
        <w:br/>
        <w:t>- A comfortable reading area with cushions or mats for seating</w:t>
        <w:br/>
        <w:t>- A simple puppet or doll to represent a family member</w:t>
        <w:br/>
        <w:br/>
        <w:t>#### Step-by-Step Instructions:</w:t>
        <w:br/>
        <w:br/>
        <w:t>##### Step 1: Setup</w:t>
        <w:br/>
        <w:t>- Arrange the reading area comfortably with cushions or mats where all children can see the teacher easily.</w:t>
        <w:br/>
        <w:t>- Prepare the book(s) and picture cards before the session.</w:t>
        <w:br/>
        <w:br/>
        <w:t>##### Step 2: Introduction (5 minutes)</w:t>
        <w:br/>
        <w:t>- Begin by introducing the theme of the day: "Today we are going to talk about our families! We will read a story about different family members."</w:t>
        <w:br/>
        <w:t>- Show the picture cards and introduce each family member vocabulary word. For example, hold up the card for 'mom' and say, "This is a mom. Can you say</w:t>
      </w:r>
    </w:p>
    <w:p>
      <w:pPr>
        <w:pStyle w:val="Heading2"/>
      </w:pPr>
      <w:r>
        <w:t>Language - The class designs and builds a pet home</w:t>
      </w:r>
    </w:p>
    <w:p>
      <w:r>
        <w:t>### Objective:</w:t>
        <w:br/>
        <w:t>This activity aims to help toddlers develop their vocabulary, understand simple sentence structures, and improve their interactive communication skills by engaging them in a fun and creative task of designing and building a model pet home. This activity also introduces age-appropriate language concepts related to family and pets.</w:t>
        <w:br/>
        <w:br/>
        <w:t>### Materials Needed:</w:t>
        <w:br/>
        <w:t>- Large cardboard boxes</w:t>
        <w:br/>
        <w:t>- Non-toxic paints and brushes</w:t>
        <w:br/>
        <w:t>- Colorful markers</w:t>
        <w:br/>
        <w:t>- Construction paper</w:t>
        <w:br/>
        <w:t>- Safe scissors (for teacher use)</w:t>
        <w:br/>
        <w:t>- Fabric scraps</w:t>
        <w:br/>
        <w:t>- Glue sticks</w:t>
        <w:br/>
        <w:t>- Assorted crafting supplies (e.g., pipe cleaners, pom-poms)</w:t>
        <w:br/>
        <w:br/>
        <w:t>### Activity Steps:</w:t>
        <w:br/>
        <w:br/>
        <w:t>#### Step 1: Introduction (5 minutes)</w:t>
        <w:br/>
        <w:t>1. Start by gathering the toddlers in a circle and introducing the theme of "Immediate Family" by talking about who lives in their homes. Use simple sentences like "I live with my mom and dad."</w:t>
        <w:br/>
        <w:t>2. Introduce the concept of pets being part of the family. Ask if anyone has a pet and what kind they have, guiding them to use sentences like "I have a dog" or "My cat is fluffy."</w:t>
        <w:br/>
        <w:br/>
        <w:t>#### Step 2: Storytime (5 minutes)</w:t>
        <w:br/>
        <w:t>1. Read a short, simple book about a family and their pet to set the context and spark ideas among the toddlers. A good choice could be "Mog the Forgetful Cat" by Judith Kerr, focusing on how Mog is part of the family.</w:t>
        <w:br/>
        <w:t>2. Discuss the story, emphasizing the pet's interactions with the family and the home. Use questions like</w:t>
      </w:r>
    </w:p>
    <w:p>
      <w:pPr>
        <w:pStyle w:val="Heading2"/>
      </w:pPr>
      <w:r>
        <w:t>Language - Animal Moves, p. 29 - with obstacle course outside</w:t>
      </w:r>
    </w:p>
    <w:p>
      <w:r>
        <w:t>**Activity Title:** Family Animal Moves Obstacle Course</w:t>
        <w:br/>
        <w:br/>
        <w:t>**Objective:** To help toddlers build vocabulary and simple sentence structures related to family members, while engaging in a fun and interactive outdoor obstacle course.</w:t>
        <w:br/>
        <w:br/>
        <w:t>### Materials Needed:</w:t>
        <w:br/>
        <w:t>- Large pictures or cutouts of animals (e.g., cat, dog, frog, bear)</w:t>
        <w:br/>
        <w:t>- Obstacle course materials (e.g., cones, boxes, soft mats, tunnels)</w:t>
        <w:br/>
        <w:t>- Large area outside or in a spacious indoor area</w:t>
        <w:br/>
        <w:t>- Laminated cards with pictures of family members (e.g., Mom, Dad, Brother, Sister)</w:t>
        <w:br/>
        <w:t>- Adhesive tape or hooks for setting up pictures</w:t>
        <w:br/>
        <w:br/>
        <w:t>### Preparation:</w:t>
        <w:br/>
        <w:t>1. **Set Up Obstacle Course:**</w:t>
        <w:br/>
        <w:t xml:space="preserve">   - Arrange cones, boxes, tunnels, and mats in a sequence that allows toddlers to crawl under, jump over, hop, and walk through.</w:t>
        <w:br/>
        <w:t xml:space="preserve">   - Ensure that the setup is safe and suitable for the age group.</w:t>
        <w:br/>
        <w:br/>
        <w:t>2. **Animal Stations:**</w:t>
        <w:br/>
        <w:t xml:space="preserve">   - At various points in the obstacle course, set up stations with the animal pictures. Attach a family member card to each animal picture. For example, a cat with "Mom", a dog with "Dad", a frog with "Brother", and a bear with "Sister".</w:t>
        <w:br/>
        <w:br/>
        <w:t>3. **Safety Check:**</w:t>
        <w:br/>
        <w:t xml:space="preserve">   - Double-check the stability of all materials used in the obstacle course to prevent accidents.</w:t>
        <w:br/>
        <w:br/>
        <w:t>### Activity Steps:</w:t>
        <w:br/>
        <w:t>**Introduction (5 minutes)**</w:t>
        <w:br/>
        <w:t>1. Gather the toddlers and introduce the activity: "Today, we’re</w:t>
      </w:r>
    </w:p>
    <w:p>
      <w:pPr>
        <w:pStyle w:val="Heading2"/>
      </w:pPr>
      <w:r>
        <w:t>Language - Pet Stories p. 28</w:t>
      </w:r>
    </w:p>
    <w:p>
      <w:r>
        <w:t>### Activity: **Family Picture Story Time**</w:t>
        <w:br/>
        <w:t>#### Theme: Immediate Family</w:t>
        <w:br/>
        <w:t>#### Focus:</w:t>
        <w:br/>
        <w:t>- Vocabulary Building</w:t>
        <w:br/>
        <w:t>- Simple Sentence Structures</w:t>
        <w:br/>
        <w:t>- Interactive Communication</w:t>
        <w:br/>
        <w:t>- Age-appropriate Language Concepts</w:t>
        <w:br/>
        <w:br/>
        <w:t>#### Objective:</w:t>
        <w:br/>
        <w:t>To help toddlers enhance their vocabulary and language skills by talking about their family members using photos as prompts.</w:t>
        <w:br/>
        <w:br/>
        <w:t>#### Materials Needed:</w:t>
        <w:br/>
        <w:t>- Family photos (each child should bring a photo of their immediate family or a favorite family moment)</w:t>
        <w:br/>
        <w:t>- Large poster board or digital display (if available)</w:t>
        <w:br/>
        <w:t>- Double-sided tape or magnets for sticking photos to the board</w:t>
        <w:br/>
        <w:t>- Colored markers and labels</w:t>
        <w:br/>
        <w:br/>
        <w:t>#### Activity Setup:</w:t>
        <w:br/>
        <w:t>1. **Introduction (5 minutes)**:</w:t>
        <w:br/>
        <w:t xml:space="preserve">   - Start with a warm welcome and a simple song about family, if familiar to the children.</w:t>
        <w:br/>
        <w:t xml:space="preserve">   - Explain the activity: "Today, we are going to talk about our families using some special pictures!”</w:t>
        <w:br/>
        <w:br/>
        <w:t>2. **Picture Time (10 minutes)**:</w:t>
        <w:br/>
        <w:t xml:space="preserve">   - Have each child come up one at a time to show their family photo to the class.</w:t>
        <w:br/>
        <w:t xml:space="preserve">   - Help them stick the photo on the poster board or display it on the digital screen.</w:t>
        <w:br/>
        <w:t xml:space="preserve">   - Assist them in pointing out each member and attaching a label with the appropriate family title (like Mom, Dad, Brother).</w:t>
        <w:br/>
        <w:br/>
        <w:t>3. **Discussion (15 minutes)**:</w:t>
        <w:br/>
        <w:t xml:space="preserve">   - Encourage each child to talk about their picture using prompts such as:</w:t>
        <w:br/>
        <w:t xml:space="preserve">     - “Can you tell us who is in this picture?”</w:t>
        <w:br/>
        <w:t xml:space="preserve">     - “What are the names of the people?”</w:t>
        <w:br/>
        <w:t xml:space="preserve">     - “</w:t>
      </w:r>
    </w:p>
    <w:p>
      <w:pPr>
        <w:pStyle w:val="Heading2"/>
      </w:pPr>
      <w:r>
        <w:t>Language - Week 4 - Friends</w:t>
      </w:r>
    </w:p>
    <w:p>
      <w:r>
        <w:t>### Activity Title: "My Friendly Circle"</w:t>
        <w:br/>
        <w:br/>
        <w:t>### Objective:</w:t>
        <w:br/>
        <w:t>This activity is designed to help toddlers enhance their vocabulary, understand simple sentence structures, and engage in interactive communication by talking about their friends and the relationships they share. It encourages toddlers to express themselves and understand age-appropriate language concepts related to friendship.</w:t>
        <w:br/>
        <w:br/>
        <w:t>### Materials Needed:</w:t>
        <w:br/>
        <w:t>- Large sheets of paper or a whiteboard</w:t>
        <w:br/>
        <w:t>- Markers or crayons</w:t>
        <w:br/>
        <w:t>- Printed photos of each child’s friends (optional)</w:t>
        <w:br/>
        <w:t>- Toy telephone or similar prop</w:t>
        <w:br/>
        <w:br/>
        <w:t>### Activity Setup:</w:t>
        <w:br/>
        <w:t>1. **Preparation**: Prior to the activity, gather photos of the children’s friends from their parents, or if photos are not available, prepare generic images representing friends. Create a simple visual poster on paper or whiteboard with drawings or photos of different friends labeled clearly with their names.</w:t>
        <w:br/>
        <w:br/>
        <w:t>2. **Circle Time Setup**: Arrange seating in a circle so all the children can see each other and the teacher. Place the visual aids where everyone can see them.</w:t>
        <w:br/>
        <w:br/>
        <w:t>### Step-by-Step Instructions:</w:t>
        <w:br/>
        <w:br/>
        <w:t>#### Introduction (5 minutes)</w:t>
        <w:br/>
        <w:t>1. Start with a circle time, inviting all the toddlers to sit in a circle.</w:t>
        <w:br/>
        <w:t>2. Introduce the topic by saying, "Today, we're going to talk about our friends! Can anyone tell me what a friend is?" Allow the toddlers to respond.</w:t>
        <w:br/>
        <w:t>3. Explain, "Friends are people we like to play with and share our toys. We laugh and have fun together!"</w:t>
        <w:br/>
        <w:br/>
        <w:t>#### Activity Part 1: Understanding Friendship (10 minutes)</w:t>
      </w:r>
    </w:p>
    <w:p>
      <w:pPr>
        <w:pStyle w:val="Heading2"/>
      </w:pPr>
      <w:r>
        <w:t>Language - Teacher Read Aloud</w:t>
      </w:r>
    </w:p>
    <w:p>
      <w:r>
        <w:t>### Activity Title: "My Family Story Circle"</w:t>
        <w:br/>
        <w:br/>
        <w:t>#### Objective:</w:t>
        <w:br/>
        <w:t>This activity is designed to enhance toddlers' understanding of immediate family vocabulary, improve their ability to construct simple sentences, and engage in basic interactive communication through a fun and supportive teacher-led read-aloud session.</w:t>
        <w:br/>
        <w:br/>
        <w:t>#### Age Group:</w:t>
        <w:br/>
        <w:t>Toddlers (Ages 2-3)</w:t>
        <w:br/>
        <w:br/>
        <w:t>#### Materials Needed:</w:t>
        <w:br/>
        <w:t>- A selection of age-appropriate books about families (e.g., "Mommy, Mama, and Me" by Lesléa Newman, "Just Me and My Dad" by Mercer Mayer)</w:t>
        <w:br/>
        <w:t>- Pictures of different family members (could be generic or provided by the children's own families)</w:t>
        <w:br/>
        <w:t>- A comfortable reading area with cushions or small chairs</w:t>
        <w:br/>
        <w:t>- A simple "family tree" poster or board</w:t>
        <w:br/>
        <w:br/>
        <w:t>#### Step-by-Step Instructions:</w:t>
        <w:br/>
        <w:br/>
        <w:t>**Step 1: Introduction (5 minutes)**</w:t>
        <w:br/>
        <w:t>- Begin by gathering the children in the reading area.</w:t>
        <w:br/>
        <w:t>- Introduce the theme by showing the family tree poster or board. Point to and label each family member (e.g., mother, father, sister, brother).</w:t>
        <w:br/>
        <w:t>- Ask the children to name who lives in their house. This helps children to start thinking about their own families in relation to what will be read.</w:t>
        <w:br/>
        <w:br/>
        <w:t>**Step 2: Interactive Read-Aloud (10-15 minutes)**</w:t>
        <w:br/>
        <w:t>- Choose a book from your selection that best fits your group of children.</w:t>
        <w:br/>
        <w:t>- Before reading, show the cover and ask predictive questions like, "What do you think this book is about?"</w:t>
      </w:r>
    </w:p>
    <w:p>
      <w:pPr>
        <w:pStyle w:val="Heading2"/>
      </w:pPr>
      <w:r>
        <w:t>Language - As a class, make bubbles. Friend groups blow bubbles, catch, pop, etc. while counting</w:t>
      </w:r>
    </w:p>
    <w:p>
      <w:r>
        <w:t>### Language Development Activity for Toddlers: "Family Bubbles"</w:t>
        <w:br/>
        <w:br/>
        <w:t>#### Theme: Week 1 - Immediate Family</w:t>
        <w:br/>
        <w:br/>
        <w:t>#### Objective:</w:t>
        <w:br/>
        <w:t>To enhance toddlers' vocabulary, introduce simple sentence structures, and promote interactive communication through a fun and engaging bubble activity, centered around the theme of the immediate family.</w:t>
        <w:br/>
        <w:br/>
        <w:t>#### Materials Needed:</w:t>
        <w:br/>
        <w:t>- Bubble solution (store-bought or homemade with water, dish soap, and glycerin)</w:t>
        <w:br/>
        <w:t>- Bubble wands or various items to create bubbles (plastic slotted spoons, straws, etc.)</w:t>
        <w:br/>
        <w:t>- Picture cards of immediate family members (mom, dad, brother, sister, etc.)</w:t>
        <w:br/>
        <w:t>- Large open space (either outdoors or a room with easily cleanable surfaces)</w:t>
        <w:br/>
        <w:br/>
        <w:t>#### Activity Setup:</w:t>
        <w:br/>
        <w:t>1. **Prepare the Space:** Ensure the space is safe and suitable for toddlers to move around freely without risk of slipping or bumping into hard objects.</w:t>
        <w:br/>
        <w:t>2. **Bubble Stations:** Set up a few 'bubble stations' with bubble solution and an assortment of wands. Stations should be adequately spaced to avoid overcrowding.</w:t>
        <w:br/>
        <w:t>3. **Family Cards Display:** Place picture cards of family members at each station for identification and as a visual cue.</w:t>
        <w:br/>
        <w:br/>
        <w:t>#### Steps to Implement the Activity:</w:t>
        <w:br/>
        <w:t>1. **Introduction (5 minutes):**</w:t>
        <w:br/>
        <w:t xml:space="preserve">   - Gather the children in a circle and introduce the theme, talking briefly about who is in their immediate family.</w:t>
        <w:br/>
        <w:t xml:space="preserve">   - Show the picture cards and introduce each family member with simple phrases like "This is a mom. Can you say mom?" Encourage</w:t>
      </w:r>
    </w:p>
    <w:p>
      <w:pPr>
        <w:pStyle w:val="Heading2"/>
      </w:pPr>
      <w:r>
        <w:t>Language - Cooperative Musical Circles</w:t>
      </w:r>
    </w:p>
    <w:p>
      <w:r>
        <w:t>**Activity Name:** Cooperative Musical Circles - "My Family Dance"</w:t>
        <w:br/>
        <w:br/>
        <w:t>**Age Range:** Toddlers (2-3 years old)</w:t>
        <w:br/>
        <w:br/>
        <w:t>**Objective:**</w:t>
        <w:br/>
        <w:t>- To enhance vocabulary related to immediate family members.</w:t>
        <w:br/>
        <w:t>- To practice and reinforce simple sentence structures.</w:t>
        <w:br/>
        <w:t>- To encourage interactive communication in a group setting.</w:t>
        <w:br/>
        <w:t>- To introduce and reinforce age-appropriate language concepts through a fun and engaging activity.</w:t>
        <w:br/>
        <w:br/>
        <w:t>**Materials Needed:**</w:t>
        <w:br/>
        <w:t>- A music player with lively songs.</w:t>
        <w:br/>
        <w:t>- Large, colorful floor mats or circles made out of fabric or paper, each representing a place for one or two children to stand or sit.</w:t>
        <w:br/>
        <w:t>- Pictures or flashcards of family members (e.g., mom, dad, brother, sister, etc.).</w:t>
        <w:br/>
        <w:br/>
        <w:t>**Activity Setup:**</w:t>
        <w:br/>
        <w:t>1. Place the floor mats or circles in a large circle on the floor, ensuring there is enough space between them for movement.</w:t>
        <w:br/>
        <w:t>2. Distribute the family member pictures around the circle, placing one on each mat.</w:t>
        <w:br/>
        <w:t>3. Prepare a playlist of child-friendly, upbeat songs that the children enjoy.</w:t>
        <w:br/>
        <w:br/>
        <w:t>**Step-by-Step Instructions:**</w:t>
        <w:br/>
        <w:t>1. **Introduction (5 minutes)**</w:t>
        <w:br/>
        <w:t xml:space="preserve">   - Gather the children in a circle and introduce the activity: "Today, we're going to have fun with music and learn about our families!"</w:t>
        <w:br/>
        <w:t xml:space="preserve">   - Show the flashcards one by one, and introduce each family member. For example, "This is a mom. She loves to take care of us." Encourage the children to repeat the words.</w:t>
        <w:br/>
        <w:br/>
        <w:t>2. **Warm</w:t>
      </w:r>
    </w:p>
    <w:p>
      <w:pPr>
        <w:pStyle w:val="Heading2"/>
      </w:pPr>
      <w:r>
        <w:t>Language - Create and look through a pocket book with pictures of all children in the classroom</w:t>
      </w:r>
    </w:p>
    <w:p>
      <w:r>
        <w:t>**Activity Title:** My Classroom Family Pocket Book</w:t>
        <w:br/>
        <w:br/>
        <w:t>**Objective:** To help toddlers enhance their vocabulary, practice simple sentence structures, and engage in interactive communication by recognizing and naming their classmates and family members depicted in a pocket book.</w:t>
        <w:br/>
        <w:br/>
        <w:t>### Materials Needed:</w:t>
        <w:br/>
        <w:t>- Small binder or photo album with plastic sleeves (pocket size)</w:t>
        <w:br/>
        <w:t>- Pictures of each child in the classroom</w:t>
        <w:br/>
        <w:t>- Pictures of each child’s immediate family members (parents, siblings)</w:t>
        <w:br/>
        <w:t>- Labels or small cards</w:t>
        <w:br/>
        <w:t>- Markers</w:t>
        <w:br/>
        <w:t>- Stickers for decoration</w:t>
        <w:br/>
        <w:br/>
        <w:t>### Preparation Steps:</w:t>
        <w:br/>
        <w:t>1. **Collect Photos**: Prior to the activity, request parents to provide a family photograph that includes all immediate family members. Ensure you also have a recent individual photo of each child in your class.</w:t>
        <w:br/>
        <w:t>2. **Prepare the Pocket Book**: Insert each child’s individual photo in the first page of the pocket book followed by their family photo. Use labels to write the names of the family members under each photo for reference.</w:t>
        <w:br/>
        <w:t>3. **Decorate the Book**: Allow some creativity by decorating the cover of the pocket book with stickers, and writing the title “My Classroom Family” on it.</w:t>
        <w:br/>
        <w:br/>
        <w:t>### Activity Steps:</w:t>
        <w:br/>
        <w:t>1. **Introduction to the Pocket Book**:</w:t>
        <w:br/>
        <w:t xml:space="preserve">   - Gather the children in a circle and show them the pocket book.</w:t>
        <w:br/>
        <w:t xml:space="preserve">   - Explain that this book contains pictures of everyone in the classroom and their families.</w:t>
        <w:br/>
        <w:br/>
        <w:t>2. **Interactive Reading**:</w:t>
        <w:br/>
        <w:t xml:space="preserve">   - Sit with the children and start by showing the picture of a child in the classroom.</w:t>
        <w:br/>
        <w:t xml:space="preserve">   - Say the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